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83CA" w14:textId="77777777" w:rsidR="002E3417" w:rsidRDefault="00000000">
      <w:pPr>
        <w:pStyle w:val="Title"/>
      </w:pPr>
      <w:r>
        <w:t>Project READMEs</w:t>
      </w:r>
    </w:p>
    <w:p w14:paraId="3247D342" w14:textId="77777777" w:rsidR="00666024" w:rsidRPr="00666024" w:rsidRDefault="00666024" w:rsidP="00666024">
      <w:pPr>
        <w:pStyle w:val="Heading1"/>
      </w:pPr>
      <w:r w:rsidRPr="00666024">
        <w:lastRenderedPageBreak/>
        <w:t>MERN-stack-Project</w:t>
      </w:r>
    </w:p>
    <w:p w14:paraId="0880548F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Adding Places This is a web application that allows users to register, log in, and manage their personalized places. Each place includes a title, image, and location on a map. Users can view, edit, or delete the places they’ve added.</w:t>
      </w:r>
    </w:p>
    <w:p w14:paraId="3E38B3A9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Features User authentication (register and login) Add new places with details and map location View all user-specific places Edit or delete existing places Google Maps integration for location selection and display Tech Stack Frontend React Backend Node, Express Database MongoDB Map Google Maps API</w:t>
      </w:r>
    </w:p>
    <w:p w14:paraId="20513FB3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 xml:space="preserve">Prerequisites Node.js and </w:t>
      </w:r>
      <w:proofErr w:type="spellStart"/>
      <w:r w:rsidRPr="00666024">
        <w:rPr>
          <w:rFonts w:ascii="Calibri" w:hAnsi="Calibri" w:cs="Calibri"/>
          <w:b w:val="0"/>
          <w:bCs w:val="0"/>
        </w:rPr>
        <w:t>npm</w:t>
      </w:r>
      <w:proofErr w:type="spellEnd"/>
      <w:r w:rsidRPr="00666024">
        <w:rPr>
          <w:rFonts w:ascii="Calibri" w:hAnsi="Calibri" w:cs="Calibri"/>
          <w:b w:val="0"/>
          <w:bCs w:val="0"/>
        </w:rPr>
        <w:t xml:space="preserve"> installed MongoDB running locally or connection string for remote DB Google Maps API key How to Step 1. Clone the repository</w:t>
      </w:r>
    </w:p>
    <w:p w14:paraId="68057FAE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2. Open a terminal at the root directory of the project</w:t>
      </w:r>
    </w:p>
    <w:p w14:paraId="36002541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3. Run 'cd backend' at the terminal</w:t>
      </w:r>
    </w:p>
    <w:p w14:paraId="3EA20FCC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4. Run '</w:t>
      </w:r>
      <w:proofErr w:type="spellStart"/>
      <w:r w:rsidRPr="00666024">
        <w:rPr>
          <w:rFonts w:ascii="Calibri" w:hAnsi="Calibri" w:cs="Calibri"/>
          <w:b w:val="0"/>
          <w:bCs w:val="0"/>
        </w:rPr>
        <w:t>npm</w:t>
      </w:r>
      <w:proofErr w:type="spellEnd"/>
      <w:r w:rsidRPr="00666024">
        <w:rPr>
          <w:rFonts w:ascii="Calibri" w:hAnsi="Calibri" w:cs="Calibri"/>
          <w:b w:val="0"/>
          <w:bCs w:val="0"/>
        </w:rPr>
        <w:t xml:space="preserve"> install' at the terminal</w:t>
      </w:r>
    </w:p>
    <w:p w14:paraId="6A44CF23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5. Run '</w:t>
      </w:r>
      <w:proofErr w:type="spellStart"/>
      <w:r w:rsidRPr="00666024">
        <w:rPr>
          <w:rFonts w:ascii="Calibri" w:hAnsi="Calibri" w:cs="Calibri"/>
          <w:b w:val="0"/>
          <w:bCs w:val="0"/>
        </w:rPr>
        <w:t>npm</w:t>
      </w:r>
      <w:proofErr w:type="spellEnd"/>
      <w:r w:rsidRPr="00666024">
        <w:rPr>
          <w:rFonts w:ascii="Calibri" w:hAnsi="Calibri" w:cs="Calibri"/>
          <w:b w:val="0"/>
          <w:bCs w:val="0"/>
        </w:rPr>
        <w:t xml:space="preserve"> run server' at the terminal</w:t>
      </w:r>
    </w:p>
    <w:p w14:paraId="6CCB5D3C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6. Run 'cd frontend' at the terminal</w:t>
      </w:r>
    </w:p>
    <w:p w14:paraId="50C4B9BC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7. Run '</w:t>
      </w:r>
      <w:proofErr w:type="spellStart"/>
      <w:r w:rsidRPr="00666024">
        <w:rPr>
          <w:rFonts w:ascii="Calibri" w:hAnsi="Calibri" w:cs="Calibri"/>
          <w:b w:val="0"/>
          <w:bCs w:val="0"/>
        </w:rPr>
        <w:t>npm</w:t>
      </w:r>
      <w:proofErr w:type="spellEnd"/>
      <w:r w:rsidRPr="00666024">
        <w:rPr>
          <w:rFonts w:ascii="Calibri" w:hAnsi="Calibri" w:cs="Calibri"/>
          <w:b w:val="0"/>
          <w:bCs w:val="0"/>
        </w:rPr>
        <w:t xml:space="preserve"> install' at the terminal</w:t>
      </w:r>
    </w:p>
    <w:p w14:paraId="261653B7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Step 8. Run '</w:t>
      </w:r>
      <w:proofErr w:type="spellStart"/>
      <w:r w:rsidRPr="00666024">
        <w:rPr>
          <w:rFonts w:ascii="Calibri" w:hAnsi="Calibri" w:cs="Calibri"/>
          <w:b w:val="0"/>
          <w:bCs w:val="0"/>
        </w:rPr>
        <w:t>npm</w:t>
      </w:r>
      <w:proofErr w:type="spellEnd"/>
      <w:r w:rsidRPr="00666024">
        <w:rPr>
          <w:rFonts w:ascii="Calibri" w:hAnsi="Calibri" w:cs="Calibri"/>
          <w:b w:val="0"/>
          <w:bCs w:val="0"/>
        </w:rPr>
        <w:t xml:space="preserve"> start' at the terminal</w:t>
      </w:r>
    </w:p>
    <w:p w14:paraId="419654F8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lastRenderedPageBreak/>
        <w:t>Step 9. Open [http://localhost:3000]</w:t>
      </w:r>
    </w:p>
    <w:p w14:paraId="3F467E7E" w14:textId="77777777" w:rsidR="00666024" w:rsidRPr="00666024" w:rsidRDefault="00666024" w:rsidP="00666024">
      <w:pPr>
        <w:pStyle w:val="Heading1"/>
        <w:rPr>
          <w:rFonts w:ascii="Calibri" w:hAnsi="Calibri" w:cs="Calibri"/>
          <w:b w:val="0"/>
          <w:bCs w:val="0"/>
        </w:rPr>
      </w:pPr>
      <w:r w:rsidRPr="00666024">
        <w:rPr>
          <w:rFonts w:ascii="Calibri" w:hAnsi="Calibri" w:cs="Calibri"/>
          <w:b w:val="0"/>
          <w:bCs w:val="0"/>
        </w:rPr>
        <w:t>Credits Built using MERN and Google Maps</w:t>
      </w:r>
    </w:p>
    <w:p w14:paraId="7549B440" w14:textId="77777777" w:rsidR="00666024" w:rsidRDefault="00666024">
      <w:pPr>
        <w:pStyle w:val="Heading1"/>
      </w:pPr>
    </w:p>
    <w:p w14:paraId="15915028" w14:textId="77777777" w:rsidR="00666024" w:rsidRDefault="00666024">
      <w:pPr>
        <w:pStyle w:val="Heading1"/>
      </w:pPr>
    </w:p>
    <w:p w14:paraId="1D1587CA" w14:textId="77777777" w:rsidR="00666024" w:rsidRDefault="00666024">
      <w:pPr>
        <w:pStyle w:val="Heading1"/>
      </w:pPr>
    </w:p>
    <w:p w14:paraId="08B3E4AE" w14:textId="02BCB918" w:rsidR="002E3417" w:rsidRDefault="00000000">
      <w:pPr>
        <w:pStyle w:val="Heading1"/>
      </w:pPr>
      <w:r>
        <w:t>Python-Package-app20</w:t>
      </w:r>
    </w:p>
    <w:p w14:paraId="7858AA45" w14:textId="77777777" w:rsidR="002E3417" w:rsidRDefault="00000000">
      <w:r>
        <w:t>## Python-Package-app20</w:t>
      </w:r>
      <w:r>
        <w:br/>
      </w:r>
      <w:r>
        <w:br/>
        <w:t>This repository contains a simple Python package related to invoice processing.</w:t>
      </w:r>
      <w:r>
        <w:br/>
      </w:r>
      <w:r>
        <w:br/>
        <w:t>### Features:</w:t>
      </w:r>
      <w:r>
        <w:br/>
        <w:t>- Folder structure includes `invoices/`, `invoicing/`, and a `main.py` script</w:t>
      </w:r>
      <w:r>
        <w:br/>
        <w:t>- Likely processes or generates invoices as packages</w:t>
      </w:r>
      <w:r>
        <w:br/>
        <w:t>- Suitable for packaging practice or invoicing automation</w:t>
      </w:r>
      <w:r>
        <w:br/>
      </w:r>
      <w:r>
        <w:br/>
        <w:t>---</w:t>
      </w:r>
    </w:p>
    <w:p w14:paraId="7C8908B5" w14:textId="77777777" w:rsidR="002E3417" w:rsidRDefault="00000000">
      <w:pPr>
        <w:pStyle w:val="Heading1"/>
      </w:pPr>
      <w:r>
        <w:t>Threaded Email and Image Cleaner App</w:t>
      </w:r>
    </w:p>
    <w:p w14:paraId="301FFA78" w14:textId="77777777" w:rsidR="002E3417" w:rsidRDefault="00000000">
      <w:r>
        <w:t>## Threaded Email and Image Cleaner App</w:t>
      </w:r>
      <w:r>
        <w:br/>
      </w:r>
      <w:r>
        <w:br/>
        <w:t>This Python project uses threading to detect motion through a webcam and send an email with a captured image once movement stops. It leverages OpenCV and multithreading to capture frames and send notifications.</w:t>
      </w:r>
      <w:r>
        <w:br/>
      </w:r>
      <w:r>
        <w:br/>
        <w:t>### Key Features:</w:t>
      </w:r>
      <w:r>
        <w:br/>
        <w:t>- Motion detection using OpenCV</w:t>
      </w:r>
      <w:r>
        <w:br/>
        <w:t>- Image saving on detection</w:t>
      </w:r>
      <w:r>
        <w:br/>
        <w:t>- Email notification when motion stops</w:t>
      </w:r>
      <w:r>
        <w:br/>
        <w:t>- Automatic image cleanup using `atexit`</w:t>
      </w:r>
      <w:r>
        <w:br/>
        <w:t>- Thread-based concurrency for responsiveness</w:t>
      </w:r>
      <w:r>
        <w:br/>
      </w:r>
      <w:r>
        <w:br/>
        <w:t>---</w:t>
      </w:r>
    </w:p>
    <w:p w14:paraId="55D8AB07" w14:textId="77777777" w:rsidR="002E3417" w:rsidRDefault="00000000">
      <w:pPr>
        <w:pStyle w:val="Heading1"/>
      </w:pPr>
      <w:r>
        <w:lastRenderedPageBreak/>
        <w:t>Book Analysis with NLP</w:t>
      </w:r>
    </w:p>
    <w:p w14:paraId="742618C9" w14:textId="77777777" w:rsidR="002E3417" w:rsidRDefault="00000000">
      <w:r>
        <w:t>## Book Analysis with NLP</w:t>
      </w:r>
      <w:r>
        <w:br/>
      </w:r>
      <w:r>
        <w:br/>
        <w:t>This project performs Natural Language Processing (NLP) tasks on the book "Miracle in the Andes".</w:t>
      </w:r>
      <w:r>
        <w:br/>
      </w:r>
      <w:r>
        <w:br/>
        <w:t>### Key Features:</w:t>
      </w:r>
      <w:r>
        <w:br/>
        <w:t>- Loads and parses a text file</w:t>
      </w:r>
      <w:r>
        <w:br/>
        <w:t>- Counts chapters using string methods and regex</w:t>
      </w:r>
      <w:r>
        <w:br/>
        <w:t>- Identifies frequency of the word "love"</w:t>
      </w:r>
      <w:r>
        <w:br/>
        <w:t>- Builds a word frequency distribution excluding stopwords</w:t>
      </w:r>
      <w:r>
        <w:br/>
        <w:t>- Performs sentiment analysis on each chapter using VADER</w:t>
      </w:r>
      <w:r>
        <w:br/>
      </w:r>
      <w:r>
        <w:br/>
        <w:t>---</w:t>
      </w:r>
    </w:p>
    <w:p w14:paraId="7491D0C6" w14:textId="77777777" w:rsidR="002E3417" w:rsidRDefault="00000000">
      <w:pPr>
        <w:pStyle w:val="Heading1"/>
      </w:pPr>
      <w:r>
        <w:t>Weather Forecast Data App</w:t>
      </w:r>
    </w:p>
    <w:p w14:paraId="19034294" w14:textId="77777777" w:rsidR="002E3417" w:rsidRDefault="00000000">
      <w:r>
        <w:t>## Weather Forecast Data App</w:t>
      </w:r>
      <w:r>
        <w:br/>
      </w:r>
      <w:r>
        <w:br/>
        <w:t>This is a Streamlit web app that displays weather forecasts for user-specified locations using OpenWeatherMap API.</w:t>
      </w:r>
      <w:r>
        <w:br/>
      </w:r>
      <w:r>
        <w:br/>
        <w:t>### Key Features:</w:t>
      </w:r>
      <w:r>
        <w:br/>
        <w:t>- User input for location and number of forecast days</w:t>
      </w:r>
      <w:r>
        <w:br/>
        <w:t>- Displays temperature trends via Plotly line charts</w:t>
      </w:r>
      <w:r>
        <w:br/>
        <w:t>- Shows sky condition icons (clear, rain, snow, etc.)</w:t>
      </w:r>
      <w:r>
        <w:br/>
        <w:t>- Streamlit UI elements: text input, slider, dropdown</w:t>
      </w:r>
      <w:r>
        <w:br/>
      </w:r>
      <w:r>
        <w:br/>
        <w:t>---</w:t>
      </w:r>
    </w:p>
    <w:p w14:paraId="2D1DEAFA" w14:textId="77777777" w:rsidR="002E3417" w:rsidRDefault="00000000">
      <w:pPr>
        <w:pStyle w:val="Heading1"/>
      </w:pPr>
      <w:r>
        <w:t>Weather-API (Flask)</w:t>
      </w:r>
    </w:p>
    <w:p w14:paraId="6FCC5009" w14:textId="77777777" w:rsidR="002E3417" w:rsidRDefault="00000000">
      <w:r>
        <w:t>## Weather-API (Flask)</w:t>
      </w:r>
      <w:r>
        <w:br/>
      </w:r>
      <w:r>
        <w:br/>
        <w:t>This Flask-based web app serves weather data from CSV files using API endpoints. It reads temperature data and serves it by station ID, date, or year.</w:t>
      </w:r>
      <w:r>
        <w:br/>
      </w:r>
      <w:r>
        <w:br/>
        <w:t>### Key Features:</w:t>
      </w:r>
      <w:r>
        <w:br/>
        <w:t>- Flask routes for: specific day, full history, and yearly data</w:t>
      </w:r>
      <w:r>
        <w:br/>
        <w:t>- Uses Pandas for CSV handling and filtering</w:t>
      </w:r>
      <w:r>
        <w:br/>
        <w:t>- Minimal web interface via Jinja templates</w:t>
      </w:r>
      <w:r>
        <w:br/>
      </w:r>
      <w:r>
        <w:br/>
        <w:t>---</w:t>
      </w:r>
    </w:p>
    <w:p w14:paraId="0C275399" w14:textId="77777777" w:rsidR="002E3417" w:rsidRDefault="00000000">
      <w:pPr>
        <w:pStyle w:val="Heading1"/>
      </w:pPr>
      <w:r>
        <w:lastRenderedPageBreak/>
        <w:t>Invoice Generator</w:t>
      </w:r>
    </w:p>
    <w:p w14:paraId="5BBEBE77" w14:textId="77777777" w:rsidR="002E3417" w:rsidRDefault="00000000">
      <w:r>
        <w:t>## Invoice Generator</w:t>
      </w:r>
      <w:r>
        <w:br/>
      </w:r>
      <w:r>
        <w:br/>
        <w:t>This project reads Excel files and generates invoice PDFs from them.</w:t>
      </w:r>
      <w:r>
        <w:br/>
      </w:r>
      <w:r>
        <w:br/>
        <w:t>### Key Features:</w:t>
      </w:r>
      <w:r>
        <w:br/>
        <w:t>- Reads multiple Excel invoice files</w:t>
      </w:r>
      <w:r>
        <w:br/>
        <w:t>- Extracts invoice data like customer, date, products, and prices</w:t>
      </w:r>
      <w:r>
        <w:br/>
        <w:t>- Generates formatted PDF invoices with headers and totals</w:t>
      </w:r>
      <w:r>
        <w:br/>
        <w:t>- Outputs to a `PDFs/` directory</w:t>
      </w:r>
      <w:r>
        <w:br/>
      </w:r>
      <w:r>
        <w:br/>
        <w:t>---</w:t>
      </w:r>
    </w:p>
    <w:p w14:paraId="3F9DC9AD" w14:textId="77777777" w:rsidR="002E3417" w:rsidRDefault="00000000">
      <w:pPr>
        <w:pStyle w:val="Heading1"/>
      </w:pPr>
      <w:r>
        <w:t>My Portfolio Web App</w:t>
      </w:r>
    </w:p>
    <w:p w14:paraId="234EC1A6" w14:textId="77777777" w:rsidR="002E3417" w:rsidRDefault="00000000">
      <w:r>
        <w:t>## My Portfolio Web App</w:t>
      </w:r>
      <w:r>
        <w:br/>
      </w:r>
      <w:r>
        <w:br/>
        <w:t>This Python web app is a personal portfolio site that displays Python projects and allows sending emails through a contact form.</w:t>
      </w:r>
      <w:r>
        <w:br/>
      </w:r>
      <w:r>
        <w:br/>
        <w:t>### Key Features:</w:t>
      </w:r>
      <w:r>
        <w:br/>
        <w:t>- Displays data from CSV file (e.g. projects, descriptions)</w:t>
      </w:r>
      <w:r>
        <w:br/>
        <w:t>- Contact form that sends an email</w:t>
      </w:r>
      <w:r>
        <w:br/>
        <w:t>- Organized using folders like `images/`, `pages/`</w:t>
      </w:r>
      <w:r>
        <w:br/>
      </w:r>
      <w:r>
        <w:br/>
        <w:t>---</w:t>
      </w:r>
    </w:p>
    <w:p w14:paraId="1F67C1F1" w14:textId="77777777" w:rsidR="002E3417" w:rsidRDefault="00000000">
      <w:pPr>
        <w:pStyle w:val="Heading1"/>
      </w:pPr>
      <w:r>
        <w:t>Scraping Tours SQL App</w:t>
      </w:r>
    </w:p>
    <w:p w14:paraId="6A87FCB6" w14:textId="77777777" w:rsidR="002E3417" w:rsidRDefault="00000000">
      <w:r>
        <w:t>## Scraping Tours SQL App</w:t>
      </w:r>
      <w:r>
        <w:br/>
      </w:r>
      <w:r>
        <w:br/>
        <w:t>This app scrapes tour listings from a webpage, checks for duplicates in an SQLite database, and sends email notifications for new events.</w:t>
      </w:r>
      <w:r>
        <w:br/>
      </w:r>
      <w:r>
        <w:br/>
        <w:t>### Key Features:</w:t>
      </w:r>
      <w:r>
        <w:br/>
        <w:t>- Web scraping using `requests` and `selectorlib`</w:t>
      </w:r>
      <w:r>
        <w:br/>
        <w:t>- SQLite integration to track past entries</w:t>
      </w:r>
      <w:r>
        <w:br/>
        <w:t>- Sends email alerts for new events</w:t>
      </w:r>
      <w:r>
        <w:br/>
        <w:t>- Object-oriented structure with `Event`, `Database`, `Email` classes</w:t>
      </w:r>
      <w:r>
        <w:br/>
      </w:r>
      <w:r>
        <w:br/>
        <w:t>---</w:t>
      </w:r>
    </w:p>
    <w:p w14:paraId="7DF6BADD" w14:textId="77777777" w:rsidR="002E3417" w:rsidRDefault="00000000">
      <w:pPr>
        <w:pStyle w:val="Heading1"/>
      </w:pPr>
      <w:r>
        <w:lastRenderedPageBreak/>
        <w:t>Restaurant Menu App (Django)</w:t>
      </w:r>
    </w:p>
    <w:p w14:paraId="7D6BADF0" w14:textId="77777777" w:rsidR="002E3417" w:rsidRDefault="00000000">
      <w:r>
        <w:t>## Restaurant Menu App (Django)</w:t>
      </w:r>
      <w:r>
        <w:br/>
      </w:r>
      <w:r>
        <w:br/>
        <w:t>A Django-based web app to manage a restaurant's menu using a database and admin interface.</w:t>
      </w:r>
      <w:r>
        <w:br/>
      </w:r>
      <w:r>
        <w:br/>
        <w:t>### Key Features:</w:t>
      </w:r>
      <w:r>
        <w:br/>
        <w:t>- Menu item management with CRUD operations</w:t>
      </w:r>
      <w:r>
        <w:br/>
        <w:t>- Django admin panel for easy entry management</w:t>
      </w:r>
      <w:r>
        <w:br/>
        <w:t>- QR code generation for accessing menu items</w:t>
      </w:r>
      <w:r>
        <w:br/>
        <w:t>- Uses Bootstrap and Jinja templates for styling</w:t>
      </w:r>
      <w:r>
        <w:br/>
      </w:r>
      <w:r>
        <w:br/>
        <w:t>---</w:t>
      </w:r>
    </w:p>
    <w:p w14:paraId="26FCC18E" w14:textId="77777777" w:rsidR="002E3417" w:rsidRDefault="00000000">
      <w:pPr>
        <w:pStyle w:val="Heading1"/>
      </w:pPr>
      <w:r>
        <w:t>Hotel Booking App</w:t>
      </w:r>
    </w:p>
    <w:p w14:paraId="499A37AE" w14:textId="77777777" w:rsidR="002E3417" w:rsidRDefault="00000000">
      <w:r>
        <w:t>## Hotel Booking App</w:t>
      </w:r>
      <w:r>
        <w:br/>
      </w:r>
      <w:r>
        <w:br/>
        <w:t>This project allows checking hotel availability and making reservations.</w:t>
      </w:r>
      <w:r>
        <w:br/>
      </w:r>
      <w:r>
        <w:br/>
        <w:t>### Key Features:</w:t>
      </w:r>
      <w:r>
        <w:br/>
        <w:t>- Uses CSV files to manage hotels and availability</w:t>
      </w:r>
      <w:r>
        <w:br/>
        <w:t>- Class-based structure with `Hotel` and `ReservationTicket`</w:t>
      </w:r>
      <w:r>
        <w:br/>
        <w:t>- Simple object-oriented implementation of booking logic</w:t>
      </w:r>
      <w:r>
        <w:br/>
      </w:r>
      <w:r>
        <w:br/>
        <w:t>---</w:t>
      </w:r>
    </w:p>
    <w:p w14:paraId="3C56F8E9" w14:textId="77777777" w:rsidR="002E3417" w:rsidRDefault="00000000">
      <w:pPr>
        <w:pStyle w:val="Heading1"/>
      </w:pPr>
      <w:r>
        <w:t>Flask Form App</w:t>
      </w:r>
    </w:p>
    <w:p w14:paraId="6F97CF4B" w14:textId="77777777" w:rsidR="002E3417" w:rsidRDefault="00000000">
      <w:r>
        <w:t>## Flask Form App</w:t>
      </w:r>
      <w:r>
        <w:br/>
      </w:r>
      <w:r>
        <w:br/>
        <w:t>This is a Flask web application that collects user form submissions and sends email confirmations.</w:t>
      </w:r>
      <w:r>
        <w:br/>
      </w:r>
      <w:r>
        <w:br/>
        <w:t>### Key Features:</w:t>
      </w:r>
      <w:r>
        <w:br/>
        <w:t>- Form fields: name, email, date, occupation</w:t>
      </w:r>
      <w:r>
        <w:br/>
        <w:t>- Stores data in SQLite via SQLAlchemy</w:t>
      </w:r>
      <w:r>
        <w:br/>
        <w:t>- Sends confirmation emails using Flask-Mail</w:t>
      </w:r>
      <w:r>
        <w:br/>
        <w:t>- Flash messages for success/failure</w:t>
      </w:r>
      <w:r>
        <w:br/>
      </w:r>
      <w:r>
        <w:br/>
        <w:t>---</w:t>
      </w:r>
    </w:p>
    <w:p w14:paraId="2DF8697B" w14:textId="77777777" w:rsidR="002E3417" w:rsidRDefault="00000000">
      <w:pPr>
        <w:pStyle w:val="Heading1"/>
      </w:pPr>
      <w:r>
        <w:lastRenderedPageBreak/>
        <w:t>Django Form App</w:t>
      </w:r>
    </w:p>
    <w:p w14:paraId="2DF369A1" w14:textId="77777777" w:rsidR="002E3417" w:rsidRDefault="00000000">
      <w:r>
        <w:t>## Django Form App</w:t>
      </w:r>
      <w:r>
        <w:br/>
      </w:r>
      <w:r>
        <w:br/>
        <w:t>A Django-based application for job applications that saves user data via Django forms and admin.</w:t>
      </w:r>
      <w:r>
        <w:br/>
      </w:r>
      <w:r>
        <w:br/>
        <w:t>### Key Features:</w:t>
      </w:r>
      <w:r>
        <w:br/>
        <w:t>- Django project setup with models</w:t>
      </w:r>
      <w:r>
        <w:br/>
        <w:t>- Form submissions are stored in SQLite</w:t>
      </w:r>
      <w:r>
        <w:br/>
        <w:t>- Admin interface available</w:t>
      </w:r>
      <w:r>
        <w:br/>
      </w:r>
      <w:r>
        <w:br/>
        <w:t>---</w:t>
      </w:r>
    </w:p>
    <w:p w14:paraId="6E280613" w14:textId="77777777" w:rsidR="002E3417" w:rsidRDefault="00000000">
      <w:pPr>
        <w:pStyle w:val="Heading1"/>
      </w:pPr>
      <w:r>
        <w:t>App4 PDF Generator</w:t>
      </w:r>
    </w:p>
    <w:p w14:paraId="107DF6C6" w14:textId="77777777" w:rsidR="002E3417" w:rsidRDefault="00000000">
      <w:r>
        <w:t>## App4 PDF Generator</w:t>
      </w:r>
      <w:r>
        <w:br/>
      </w:r>
      <w:r>
        <w:br/>
        <w:t>This app generates a PDF from a `topics.csv` file by creating pages for each topic and appending footers.</w:t>
      </w:r>
      <w:r>
        <w:br/>
      </w:r>
      <w:r>
        <w:br/>
        <w:t>### Key Features:</w:t>
      </w:r>
      <w:r>
        <w:br/>
        <w:t>- Reads topic names from CSV</w:t>
      </w:r>
      <w:r>
        <w:br/>
        <w:t>- Creates and merges PDFs with footer text</w:t>
      </w:r>
      <w:r>
        <w:br/>
        <w:t>- Saves combined output to `output.pdf`</w:t>
      </w:r>
      <w:r>
        <w:br/>
      </w:r>
      <w:r>
        <w:br/>
        <w:t>---</w:t>
      </w:r>
    </w:p>
    <w:p w14:paraId="4B70C4BF" w14:textId="77777777" w:rsidR="002E3417" w:rsidRDefault="00000000">
      <w:pPr>
        <w:pStyle w:val="Heading1"/>
      </w:pPr>
      <w:r>
        <w:t>To-Do App with GUI and Web Support</w:t>
      </w:r>
    </w:p>
    <w:p w14:paraId="4038C3C8" w14:textId="77777777" w:rsidR="002E3417" w:rsidRDefault="00000000">
      <w:r>
        <w:t>## To-Do App with GUI and Web Support</w:t>
      </w:r>
      <w:r>
        <w:br/>
      </w:r>
      <w:r>
        <w:br/>
        <w:t>This project implements a To-Do application with multiple interfaces: CLI, GUI using FreeSimpleGUI, and web using Streamlit.</w:t>
      </w:r>
      <w:r>
        <w:br/>
      </w:r>
      <w:r>
        <w:br/>
        <w:t>### Key Features:</w:t>
      </w:r>
      <w:r>
        <w:br/>
        <w:t>- GUI with checklist, add/edit/delete options</w:t>
      </w:r>
      <w:r>
        <w:br/>
        <w:t>- Command-line support with `cli.py`</w:t>
      </w:r>
      <w:r>
        <w:br/>
        <w:t>- Streamlit-based web version</w:t>
      </w:r>
      <w:r>
        <w:br/>
        <w:t>- Stores tasks in `todos.txt`</w:t>
      </w:r>
      <w:r>
        <w:br/>
      </w:r>
      <w:r>
        <w:br/>
        <w:t>---</w:t>
      </w:r>
    </w:p>
    <w:p w14:paraId="5CBB94D0" w14:textId="77777777" w:rsidR="002E3417" w:rsidRDefault="00000000">
      <w:pPr>
        <w:pStyle w:val="Heading1"/>
      </w:pPr>
      <w:r>
        <w:lastRenderedPageBreak/>
        <w:t>Attack Detection in Collaborative Filtering Recommender System</w:t>
      </w:r>
    </w:p>
    <w:p w14:paraId="2348E281" w14:textId="77777777" w:rsidR="002E3417" w:rsidRDefault="00000000">
      <w:r>
        <w:t>## Attack Detection in Collaborative Filtering Recommender System</w:t>
      </w:r>
      <w:r>
        <w:br/>
      </w:r>
      <w:r>
        <w:br/>
        <w:t>A B.Tech project focused on detecting profile injection (shilling) attacks in collaborative filtering recommender systems.</w:t>
      </w:r>
      <w:r>
        <w:br/>
      </w:r>
      <w:r>
        <w:br/>
        <w:t>### Key Highlights:</w:t>
      </w:r>
      <w:r>
        <w:br/>
        <w:t>- Discusses push and nuke attacks</w:t>
      </w:r>
      <w:r>
        <w:br/>
        <w:t>- Literature review of methods (e.g., Hidden Markov Models, clustering, hybrid filters)</w:t>
      </w:r>
      <w:r>
        <w:br/>
        <w:t>- Covers motivation, methodologies, and impact on system reliability</w:t>
      </w:r>
      <w:r>
        <w:br/>
      </w:r>
      <w:r>
        <w:br/>
        <w:t>---</w:t>
      </w:r>
    </w:p>
    <w:p w14:paraId="3E263AC4" w14:textId="77777777" w:rsidR="002E3417" w:rsidRDefault="00000000">
      <w:pPr>
        <w:pStyle w:val="Heading1"/>
      </w:pPr>
      <w:r>
        <w:t>Music House App</w:t>
      </w:r>
    </w:p>
    <w:p w14:paraId="5BA94B1E" w14:textId="77777777" w:rsidR="002E3417" w:rsidRDefault="00000000">
      <w:r>
        <w:t>## Music House</w:t>
      </w:r>
      <w:r>
        <w:br/>
      </w:r>
      <w:r>
        <w:br/>
        <w:t>A full-stack music streaming and admin management app.</w:t>
      </w:r>
      <w:r>
        <w:br/>
      </w:r>
      <w:r>
        <w:br/>
        <w:t>### Features:</w:t>
      </w:r>
      <w:r>
        <w:br/>
        <w:t>- Users can listen, favorite, and manage songs</w:t>
      </w:r>
      <w:r>
        <w:br/>
        <w:t>- Admins can manage users, albums, songs, and artist data</w:t>
      </w:r>
      <w:r>
        <w:br/>
        <w:t>- Integrated with Firebase and MongoDB</w:t>
      </w:r>
      <w:r>
        <w:br/>
      </w:r>
      <w:r>
        <w:br/>
        <w:t>### Stack:</w:t>
      </w:r>
      <w:r>
        <w:br/>
        <w:t>- Frontend: ReactJS, HTML, CSS</w:t>
      </w:r>
      <w:r>
        <w:br/>
        <w:t>- Backend: NodeJS, Express</w:t>
      </w:r>
      <w:r>
        <w:br/>
        <w:t>- Hosting: Netlify (frontend), Heroku (backend)</w:t>
      </w:r>
      <w:r>
        <w:br/>
      </w:r>
      <w:r>
        <w:br/>
        <w:t>---</w:t>
      </w:r>
    </w:p>
    <w:p w14:paraId="08B3968B" w14:textId="77777777" w:rsidR="002E3417" w:rsidRDefault="00000000">
      <w:pPr>
        <w:pStyle w:val="Heading1"/>
      </w:pPr>
      <w:r>
        <w:t>Stock Market Prediction Using LSTM and Monte Carlo Simulation</w:t>
      </w:r>
    </w:p>
    <w:p w14:paraId="6CA30166" w14:textId="77777777" w:rsidR="002E3417" w:rsidRDefault="00000000">
      <w:r>
        <w:t>## Stock Market Prediction Using LSTM and Monte Carlo Simulation</w:t>
      </w:r>
      <w:r>
        <w:br/>
      </w:r>
      <w:r>
        <w:br/>
        <w:t>This repository presents two approaches for predicting stock market prices: LSTM and Monte Carlo Simulation using historical AAPL data.</w:t>
      </w:r>
      <w:r>
        <w:br/>
      </w:r>
      <w:r>
        <w:br/>
        <w:t>### Features:</w:t>
      </w:r>
      <w:r>
        <w:br/>
        <w:t>- LSTM for time-series trend prediction</w:t>
      </w:r>
      <w:r>
        <w:br/>
        <w:t>- Monte Carlo for probabilistic risk modeling</w:t>
      </w:r>
      <w:r>
        <w:br/>
        <w:t>- Evaluation using RMSE, rolling volatility analysis, scenario projections</w:t>
      </w:r>
      <w:r>
        <w:br/>
      </w:r>
      <w:r>
        <w:lastRenderedPageBreak/>
        <w:br/>
        <w:t>---</w:t>
      </w:r>
    </w:p>
    <w:sectPr w:rsidR="002E3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792119">
    <w:abstractNumId w:val="8"/>
  </w:num>
  <w:num w:numId="2" w16cid:durableId="1408111763">
    <w:abstractNumId w:val="6"/>
  </w:num>
  <w:num w:numId="3" w16cid:durableId="500462493">
    <w:abstractNumId w:val="5"/>
  </w:num>
  <w:num w:numId="4" w16cid:durableId="1342899398">
    <w:abstractNumId w:val="4"/>
  </w:num>
  <w:num w:numId="5" w16cid:durableId="1385367078">
    <w:abstractNumId w:val="7"/>
  </w:num>
  <w:num w:numId="6" w16cid:durableId="1496994393">
    <w:abstractNumId w:val="3"/>
  </w:num>
  <w:num w:numId="7" w16cid:durableId="1996372471">
    <w:abstractNumId w:val="2"/>
  </w:num>
  <w:num w:numId="8" w16cid:durableId="2063942650">
    <w:abstractNumId w:val="1"/>
  </w:num>
  <w:num w:numId="9" w16cid:durableId="129767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417"/>
    <w:rsid w:val="00326F90"/>
    <w:rsid w:val="00666024"/>
    <w:rsid w:val="006866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5A4F8"/>
  <w14:defaultImageDpi w14:val="300"/>
  <w15:docId w15:val="{7F36A26E-16C9-4A05-B379-0AC69886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venkateswara Rao Narra</cp:lastModifiedBy>
  <cp:revision>2</cp:revision>
  <dcterms:created xsi:type="dcterms:W3CDTF">2013-12-23T23:15:00Z</dcterms:created>
  <dcterms:modified xsi:type="dcterms:W3CDTF">2025-06-19T23:18:00Z</dcterms:modified>
  <cp:category/>
</cp:coreProperties>
</file>